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Merhaba, dünya!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